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番付表</w:t>
      </w:r>
    </w:p>
    <w:p>
      <w:pPr>
        <w:jc w:val="right"/>
      </w:pPr>
      <w:r>
        <w:t>平成二十八年十一月場所</w:t>
      </w:r>
    </w:p>
    <w:p>
      <w:pPr>
        <w:pStyle w:val="Heading1"/>
      </w:pPr>
      <w:r>
        <w:t>幕内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24"/>
        <w:gridCol w:w="2835"/>
        <w:gridCol w:w="1102"/>
        <w:gridCol w:w="1024"/>
        <w:gridCol w:w="2835"/>
      </w:tblGrid>
      <w:tr>
        <w:tc>
          <w:tcPr>
            <w:tcW w:type="dxa" w:w="1024"/>
          </w:tcPr>
          <w:p>
            <w:r>
              <w:t>東</w:t>
            </w:r>
          </w:p>
        </w:tc>
        <w:tc>
          <w:tcPr>
            <w:tcW w:type="dxa" w:w="2835"/>
          </w:tcPr>
          <w:p/>
        </w:tc>
        <w:tc>
          <w:tcPr>
            <w:tcW w:type="dxa" w:w="1102"/>
          </w:tcPr>
          <w:p>
            <w:r>
              <w:t>番付</w:t>
            </w:r>
          </w:p>
        </w:tc>
        <w:tc>
          <w:tcPr>
            <w:tcW w:type="dxa" w:w="1024"/>
          </w:tcPr>
          <w:p>
            <w:r>
              <w:t>西</w:t>
            </w:r>
          </w:p>
        </w:tc>
        <w:tc>
          <w:tcPr>
            <w:tcW w:type="dxa" w:w="2835"/>
          </w:tcPr>
          <w:p/>
        </w:tc>
      </w:tr>
      <w:tr>
        <w:tc>
          <w:tcPr>
            <w:tcW w:type="dxa" w:w="1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02308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日馬富士 公平</w:t>
              <w:br/>
              <w:t>はるまふじ こうへい</w:t>
              <w:br/>
              <w:t>harumafuji kouhei</w:t>
              <w:br/>
              <w:t>モンゴル/伊勢ヶ濱</w:t>
            </w:r>
          </w:p>
        </w:tc>
        <w:tc>
          <w:tcPr>
            <w:tcW w:type="dxa" w:w="1102"/>
          </w:tcPr>
          <w:p>
            <w:r>
              <w:t>横綱</w:t>
            </w:r>
          </w:p>
        </w:tc>
        <w:tc>
          <w:tcPr>
            <w:tcW w:type="dxa" w:w="1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10035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鶴竜 力三郎</w:t>
              <w:br/>
              <w:t>かくりゅう りきさぶろう</w:t>
              <w:br/>
              <w:t>kakuryuu rikisaburou</w:t>
              <w:br/>
              <w:t>モンゴル/井筒</w:t>
            </w:r>
          </w:p>
        </w:tc>
      </w:tr>
      <w:tr>
        <w:tc>
          <w:tcPr>
            <w:tcW w:type="dxa" w:w="1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02320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白鵬 翔</w:t>
              <w:br/>
              <w:t>はくほう しょう</w:t>
              <w:br/>
              <w:t>hakuhou shou</w:t>
              <w:br/>
              <w:t>モンゴル/宮城野</w:t>
            </w:r>
          </w:p>
        </w:tc>
        <w:tc>
          <w:tcPr>
            <w:tcW w:type="dxa" w:w="1102"/>
          </w:tcPr>
          <w:p>
            <w:r>
              <w:t>横綱</w:t>
            </w:r>
          </w:p>
        </w:tc>
        <w:tc>
          <w:tcPr>
            <w:tcW w:type="dxa" w:w="1024"/>
          </w:tcPr>
          <w:p/>
        </w:tc>
        <w:tc>
          <w:tcPr>
            <w:tcW w:type="dxa" w:w="2835"/>
          </w:tcPr>
          <w:p>
            <w:r/>
          </w:p>
        </w:tc>
      </w:tr>
      <w:tr>
        <w:tc>
          <w:tcPr>
            <w:tcW w:type="dxa" w:w="1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50008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豪栄道 豪太郎</w:t>
              <w:br/>
              <w:t>ごうえいどう ごうたろう</w:t>
              <w:br/>
              <w:t>goueidou goutarou</w:t>
              <w:br/>
              <w:t>大阪府/境川</w:t>
            </w:r>
          </w:p>
        </w:tc>
        <w:tc>
          <w:tcPr>
            <w:tcW w:type="dxa" w:w="1102"/>
          </w:tcPr>
          <w:p>
            <w:r>
              <w:t>大関</w:t>
            </w:r>
          </w:p>
        </w:tc>
        <w:tc>
          <w:tcPr>
            <w:tcW w:type="dxa" w:w="1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20024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稀勢の里 寛</w:t>
              <w:br/>
              <w:t>きせのさと ゆたか</w:t>
              <w:br/>
              <w:t>kisenosato yutaka</w:t>
              <w:br/>
              <w:t>茨城県/田子ノ浦</w:t>
            </w:r>
          </w:p>
        </w:tc>
      </w:tr>
      <w:tr>
        <w:tc>
          <w:tcPr>
            <w:tcW w:type="dxa" w:w="1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20002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琴奨菊 和弘</w:t>
              <w:br/>
              <w:t>ことしょうぎく かずひろ</w:t>
              <w:br/>
              <w:t>kotoshougiku kazuhiro</w:t>
              <w:br/>
              <w:t>福岡県/佐渡ヶ嶽</w:t>
            </w:r>
          </w:p>
        </w:tc>
        <w:tc>
          <w:tcPr>
            <w:tcW w:type="dxa" w:w="1102"/>
          </w:tcPr>
          <w:p>
            <w:r>
              <w:t>大関</w:t>
            </w:r>
          </w:p>
        </w:tc>
        <w:tc>
          <w:tcPr>
            <w:tcW w:type="dxa" w:w="1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110008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照ノ富士 春雄</w:t>
              <w:br/>
              <w:t>てるのふじ はるお</w:t>
              <w:br/>
              <w:t>terunofuji haruo</w:t>
              <w:br/>
              <w:t>モンゴル/伊勢ヶ濱</w:t>
            </w:r>
          </w:p>
        </w:tc>
      </w:tr>
      <w:tr>
        <w:tc>
          <w:tcPr>
            <w:tcW w:type="dxa" w:w="1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50022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高安 晃</w:t>
              <w:br/>
              <w:t>たかやす あきら</w:t>
              <w:br/>
              <w:t>takayasu akira</w:t>
              <w:br/>
              <w:t>茨城県/田子ノ浦</w:t>
            </w:r>
          </w:p>
        </w:tc>
        <w:tc>
          <w:tcPr>
            <w:tcW w:type="dxa" w:w="1102"/>
          </w:tcPr>
          <w:p>
            <w:r>
              <w:t>関脇</w:t>
            </w:r>
          </w:p>
        </w:tc>
        <w:tc>
          <w:tcPr>
            <w:tcW w:type="dxa" w:w="1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50003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隠岐の海 歩</w:t>
              <w:br/>
              <w:t>おきのうみ あゆみ</w:t>
              <w:br/>
              <w:t>okinoumi ayumi</w:t>
              <w:br/>
              <w:t>島根県/八角</w:t>
            </w:r>
          </w:p>
        </w:tc>
      </w:tr>
      <w:tr>
        <w:tc>
          <w:tcPr>
            <w:tcW w:type="dxa" w:w="1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150032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御嶽海 久司</w:t>
              <w:br/>
              <w:t>みたけうみ ひさし</w:t>
              <w:br/>
              <w:t>mitakeumi hisashi</w:t>
              <w:br/>
              <w:t>長野県/出羽海</w:t>
            </w:r>
          </w:p>
        </w:tc>
        <w:tc>
          <w:tcPr>
            <w:tcW w:type="dxa" w:w="1102"/>
          </w:tcPr>
          <w:p>
            <w:r>
              <w:t>小結</w:t>
            </w:r>
          </w:p>
        </w:tc>
        <w:tc>
          <w:tcPr>
            <w:tcW w:type="dxa" w:w="1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40005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玉鷲 一朗</w:t>
              <w:br/>
              <w:t>たまわし いちろう</w:t>
              <w:br/>
              <w:t>tamawashi ichirou</w:t>
              <w:br/>
              <w:t>モンゴル/片男波</w:t>
            </w:r>
          </w:p>
        </w:tc>
      </w:tr>
      <w:tr>
        <w:tc>
          <w:tcPr>
            <w:tcW w:type="dxa" w:w="1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50013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栃煌山 雄一郎</w:t>
              <w:br/>
              <w:t>とちおうざん ゆういちろう</w:t>
              <w:br/>
              <w:t>tochiouzan yuuichirou</w:t>
              <w:br/>
              <w:t>高知県/春日野</w:t>
            </w:r>
          </w:p>
        </w:tc>
        <w:tc>
          <w:tcPr>
            <w:tcW w:type="dxa" w:w="1102"/>
          </w:tcPr>
          <w:p>
            <w:r>
              <w:t>前頭筆頭</w:t>
            </w:r>
          </w:p>
        </w:tc>
        <w:tc>
          <w:tcPr>
            <w:tcW w:type="dxa" w:w="1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90067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碧山 亘右</w:t>
              <w:br/>
              <w:t>あおいやま こうすけ</w:t>
              <w:br/>
              <w:t>aoiyama kousuke</w:t>
              <w:br/>
              <w:t>ブルガリア/春日野</w:t>
            </w:r>
          </w:p>
        </w:tc>
      </w:tr>
      <w:tr>
        <w:tc>
          <w:tcPr>
            <w:tcW w:type="dxa" w:w="1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60091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魁聖 一郎</w:t>
              <w:br/>
              <w:t>かいせい いちろう</w:t>
              <w:br/>
              <w:t>kaisei ichirou</w:t>
              <w:br/>
              <w:t>ブラジル/友綱</w:t>
            </w:r>
          </w:p>
        </w:tc>
        <w:tc>
          <w:tcPr>
            <w:tcW w:type="dxa" w:w="1102"/>
          </w:tcPr>
          <w:p>
            <w:r>
              <w:t>前頭二枚目</w:t>
            </w:r>
          </w:p>
        </w:tc>
        <w:tc>
          <w:tcPr>
            <w:tcW w:type="dxa" w:w="1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40026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嘉風 雅継</w:t>
              <w:br/>
              <w:t>よしかぜ まさつぐ</w:t>
              <w:br/>
              <w:t>yoshikaze masatsugu</w:t>
              <w:br/>
              <w:t>大分県/尾車</w:t>
            </w:r>
          </w:p>
        </w:tc>
      </w:tr>
      <w:tr>
        <w:tc>
          <w:tcPr>
            <w:tcW w:type="dxa" w:w="1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130036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遠藤 聖大</w:t>
              <w:br/>
              <w:t>えんどう しょうた</w:t>
              <w:br/>
              <w:t>endou shouta</w:t>
              <w:br/>
              <w:t>石川県/追手風</w:t>
            </w:r>
          </w:p>
        </w:tc>
        <w:tc>
          <w:tcPr>
            <w:tcW w:type="dxa" w:w="1102"/>
          </w:tcPr>
          <w:p>
            <w:r>
              <w:t>前頭三枚目</w:t>
            </w:r>
          </w:p>
        </w:tc>
        <w:tc>
          <w:tcPr>
            <w:tcW w:type="dxa" w:w="1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140019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正代 直也</w:t>
              <w:br/>
              <w:t>しょうだい なおや</w:t>
              <w:br/>
              <w:t>shoudai naoya</w:t>
              <w:br/>
              <w:t>熊本県/時津風</w:t>
            </w:r>
          </w:p>
        </w:tc>
      </w:tr>
      <w:tr>
        <w:tc>
          <w:tcPr>
            <w:tcW w:type="dxa" w:w="1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80032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琴勇輝 一巖</w:t>
              <w:br/>
              <w:t>ことゆうき かずよし</w:t>
              <w:br/>
              <w:t>kotoyuuki kazuyoshi</w:t>
              <w:br/>
              <w:t>香川県/佐渡ヶ嶽</w:t>
            </w:r>
          </w:p>
        </w:tc>
        <w:tc>
          <w:tcPr>
            <w:tcW w:type="dxa" w:w="1102"/>
          </w:tcPr>
          <w:p>
            <w:r>
              <w:t>前頭四枚目</w:t>
            </w:r>
          </w:p>
        </w:tc>
        <w:tc>
          <w:tcPr>
            <w:tcW w:type="dxa" w:w="1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60071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千代の国 憲輝</w:t>
              <w:br/>
              <w:t>ちよのくに としき</w:t>
              <w:br/>
              <w:t>chiyonokuni toshiki</w:t>
              <w:br/>
              <w:t>三重県/九重</w:t>
            </w:r>
          </w:p>
        </w:tc>
      </w:tr>
      <w:tr>
        <w:tc>
          <w:tcPr>
            <w:tcW w:type="dxa" w:w="1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60043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松鳳山 裕也</w:t>
              <w:br/>
              <w:t>しょうほうざん ゆうや</w:t>
              <w:br/>
              <w:t>shouhouzan yuuya</w:t>
              <w:br/>
              <w:t>福岡県/二所ノ関</w:t>
            </w:r>
          </w:p>
        </w:tc>
        <w:tc>
          <w:tcPr>
            <w:tcW w:type="dxa" w:w="1102"/>
          </w:tcPr>
          <w:p>
            <w:r>
              <w:t>前頭五枚目</w:t>
            </w:r>
          </w:p>
        </w:tc>
        <w:tc>
          <w:tcPr>
            <w:tcW w:type="dxa" w:w="1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90004.jp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宝富士 大輔</w:t>
              <w:br/>
              <w:t>たからふじ だいすけ</w:t>
              <w:br/>
              <w:t>takarafuji daisuke</w:t>
              <w:br/>
              <w:t>青森県/伊勢ヶ濱</w:t>
            </w:r>
          </w:p>
        </w:tc>
      </w:tr>
      <w:tr>
        <w:tc>
          <w:tcPr>
            <w:tcW w:type="dxa" w:w="1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60025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錦木 徹也</w:t>
              <w:br/>
              <w:t>にしきぎ てつや</w:t>
              <w:br/>
              <w:t>nishikigi tetsuya</w:t>
              <w:br/>
              <w:t>岩手県/伊勢ノ海</w:t>
            </w:r>
          </w:p>
        </w:tc>
        <w:tc>
          <w:tcPr>
            <w:tcW w:type="dxa" w:w="1102"/>
          </w:tcPr>
          <w:p>
            <w:r>
              <w:t>前頭六枚目</w:t>
            </w:r>
          </w:p>
        </w:tc>
        <w:tc>
          <w:tcPr>
            <w:tcW w:type="dxa" w:w="1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60028.jp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栃ノ心 剛</w:t>
              <w:br/>
              <w:t>とちのしん つよし</w:t>
              <w:br/>
              <w:t>tochinoshin tsuyoshi</w:t>
              <w:br/>
              <w:t>ジョージア/春日野</w:t>
            </w:r>
          </w:p>
        </w:tc>
      </w:tr>
      <w:tr>
        <w:tc>
          <w:tcPr>
            <w:tcW w:type="dxa" w:w="1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20068.jp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豪風 旭</w:t>
              <w:br/>
              <w:t>たけかぜ あきら</w:t>
              <w:br/>
              <w:t>takekaze akira</w:t>
              <w:br/>
              <w:t>秋田県/尾車</w:t>
            </w:r>
          </w:p>
        </w:tc>
        <w:tc>
          <w:tcPr>
            <w:tcW w:type="dxa" w:w="1102"/>
          </w:tcPr>
          <w:p>
            <w:r>
              <w:t>前頭七枚目</w:t>
            </w:r>
          </w:p>
        </w:tc>
        <w:tc>
          <w:tcPr>
            <w:tcW w:type="dxa" w:w="1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80099.jp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貴ノ岩 義司</w:t>
              <w:br/>
              <w:t>たかのいわ よしもり</w:t>
              <w:br/>
              <w:t>takanoiwa yoshimori</w:t>
              <w:br/>
              <w:t>モンゴル/貴乃花</w:t>
            </w:r>
          </w:p>
        </w:tc>
      </w:tr>
      <w:tr>
        <w:tc>
          <w:tcPr>
            <w:tcW w:type="dxa" w:w="1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30054.jp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佐田の海 貴士</w:t>
              <w:br/>
              <w:t>さだのうみ たかし</w:t>
              <w:br/>
              <w:t>sadanoumi takashi</w:t>
              <w:br/>
              <w:t>熊本県/境川</w:t>
            </w:r>
          </w:p>
        </w:tc>
        <w:tc>
          <w:tcPr>
            <w:tcW w:type="dxa" w:w="1102"/>
          </w:tcPr>
          <w:p>
            <w:r>
              <w:t>前頭八枚目</w:t>
            </w:r>
          </w:p>
        </w:tc>
        <w:tc>
          <w:tcPr>
            <w:tcW w:type="dxa" w:w="1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50033.jp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勢 翔太</w:t>
              <w:br/>
              <w:t>いきおい しょうた</w:t>
              <w:br/>
              <w:t>ikioi shouta</w:t>
              <w:br/>
              <w:t>大阪府/伊勢ノ海</w:t>
            </w:r>
          </w:p>
        </w:tc>
      </w:tr>
      <w:tr>
        <w:tc>
          <w:tcPr>
            <w:tcW w:type="dxa" w:w="1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90065.jp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妙義龍 泰成</w:t>
              <w:br/>
              <w:t>みょうぎりゅう やすなり</w:t>
              <w:br/>
              <w:t>myougiryuu yasunari</w:t>
              <w:br/>
              <w:t>兵庫県/境川</w:t>
            </w:r>
          </w:p>
        </w:tc>
        <w:tc>
          <w:tcPr>
            <w:tcW w:type="dxa" w:w="1102"/>
          </w:tcPr>
          <w:p>
            <w:r>
              <w:t>前頭九枚目</w:t>
            </w:r>
          </w:p>
        </w:tc>
        <w:tc>
          <w:tcPr>
            <w:tcW w:type="dxa" w:w="1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100029.jp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輝 大士</w:t>
              <w:br/>
              <w:t>かがやき たいし</w:t>
              <w:br/>
              <w:t>kagayaki taishi</w:t>
              <w:br/>
              <w:t>石川県/高田川</w:t>
            </w:r>
          </w:p>
        </w:tc>
      </w:tr>
      <w:tr>
        <w:tc>
          <w:tcPr>
            <w:tcW w:type="dxa" w:w="1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90066.jp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千代翔馬 富士雄</w:t>
              <w:br/>
              <w:t>ちよしょうま ふじお</w:t>
              <w:br/>
              <w:t>chiyoshouma fujio</w:t>
              <w:br/>
              <w:t>モンゴル/九重</w:t>
            </w:r>
          </w:p>
        </w:tc>
        <w:tc>
          <w:tcPr>
            <w:tcW w:type="dxa" w:w="1102"/>
          </w:tcPr>
          <w:p>
            <w:r>
              <w:t>前頭十枚目</w:t>
            </w:r>
          </w:p>
        </w:tc>
        <w:tc>
          <w:tcPr>
            <w:tcW w:type="dxa" w:w="1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20093.jp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荒鷲 毅</w:t>
              <w:br/>
              <w:t>あらわし つよし</w:t>
              <w:br/>
              <w:t>arawashi tsuyoshi</w:t>
              <w:br/>
              <w:t>モンゴル/峰崎</w:t>
            </w:r>
          </w:p>
        </w:tc>
      </w:tr>
      <w:tr>
        <w:tc>
          <w:tcPr>
            <w:tcW w:type="dxa" w:w="1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70084.jp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旭秀鵬 滉規</w:t>
              <w:br/>
              <w:t>きょくしゅうほう こうき</w:t>
              <w:br/>
              <w:t>kyokushuuhou kouki</w:t>
              <w:br/>
              <w:t>モンゴル/友綱</w:t>
            </w:r>
          </w:p>
        </w:tc>
        <w:tc>
          <w:tcPr>
            <w:tcW w:type="dxa" w:w="1102"/>
          </w:tcPr>
          <w:p>
            <w:r>
              <w:t>前頭十一枚目</w:t>
            </w:r>
          </w:p>
        </w:tc>
        <w:tc>
          <w:tcPr>
            <w:tcW w:type="dxa" w:w="1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150042.jp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北勝富士 大輝</w:t>
              <w:br/>
              <w:t>ほくとふじ だいき</w:t>
              <w:br/>
              <w:t>hokutofuji daiki</w:t>
              <w:br/>
              <w:t>埼玉県/八角</w:t>
            </w:r>
          </w:p>
        </w:tc>
      </w:tr>
      <w:tr>
        <w:tc>
          <w:tcPr>
            <w:tcW w:type="dxa" w:w="1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140033.jp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大翔丸 翔伍</w:t>
              <w:br/>
              <w:t>だいしょうまる しょうご</w:t>
              <w:br/>
              <w:t>daishoumaru shougo</w:t>
              <w:br/>
              <w:t>大阪府/追手風</w:t>
            </w:r>
          </w:p>
        </w:tc>
        <w:tc>
          <w:tcPr>
            <w:tcW w:type="dxa" w:w="1102"/>
          </w:tcPr>
          <w:p>
            <w:r>
              <w:t>前頭十二枚目</w:t>
            </w:r>
          </w:p>
        </w:tc>
        <w:tc>
          <w:tcPr>
            <w:tcW w:type="dxa" w:w="1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80084.jp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千代鳳 祐樹</w:t>
              <w:br/>
              <w:t>ちよおおとり　ゆうき</w:t>
              <w:br/>
              <w:t>chiyoootori　yuuki</w:t>
              <w:br/>
              <w:t>鹿児島県/九重</w:t>
            </w:r>
          </w:p>
        </w:tc>
      </w:tr>
      <w:tr>
        <w:tc>
          <w:tcPr>
            <w:tcW w:type="dxa" w:w="1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120049.jp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英乃海 拓也</w:t>
              <w:br/>
              <w:t>ひでのうみ たくや</w:t>
              <w:br/>
              <w:t>hidenoumi takuya</w:t>
              <w:br/>
              <w:t>東京都/木瀬</w:t>
            </w:r>
          </w:p>
        </w:tc>
        <w:tc>
          <w:tcPr>
            <w:tcW w:type="dxa" w:w="1102"/>
          </w:tcPr>
          <w:p>
            <w:r>
              <w:t>前頭十三枚目</w:t>
            </w:r>
          </w:p>
        </w:tc>
        <w:tc>
          <w:tcPr>
            <w:tcW w:type="dxa" w:w="1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130077.jp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逸ノ城 駿</w:t>
              <w:br/>
              <w:t>いちのじょう たかし</w:t>
              <w:br/>
              <w:t>ichinojou takashi</w:t>
              <w:br/>
              <w:t>モンゴル/湊</w:t>
            </w:r>
          </w:p>
        </w:tc>
      </w:tr>
      <w:tr>
        <w:tc>
          <w:tcPr>
            <w:tcW w:type="dxa" w:w="1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30109.jp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蒼国来 栄吉</w:t>
              <w:br/>
              <w:t>そうこくらい えいきち</w:t>
              <w:br/>
              <w:t>soukokurai eikichi</w:t>
              <w:br/>
              <w:t>中国/荒汐</w:t>
            </w:r>
          </w:p>
        </w:tc>
        <w:tc>
          <w:tcPr>
            <w:tcW w:type="dxa" w:w="1102"/>
          </w:tcPr>
          <w:p>
            <w:r>
              <w:t>前頭十四枚目</w:t>
            </w:r>
          </w:p>
        </w:tc>
        <w:tc>
          <w:tcPr>
            <w:tcW w:type="dxa" w:w="1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110015.jp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千代大龍 秀政</w:t>
              <w:br/>
              <w:t>ちよたいりゅう ひでまさ</w:t>
              <w:br/>
              <w:t>chiyotairyuu hidemasa</w:t>
              <w:br/>
              <w:t>東京都/九重</w:t>
            </w:r>
          </w:p>
        </w:tc>
      </w:tr>
      <w:tr>
        <w:tc>
          <w:tcPr>
            <w:tcW w:type="dxa" w:w="1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130013.jp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石浦 将勝</w:t>
              <w:br/>
              <w:t>いしうら まさかつ</w:t>
              <w:br/>
              <w:t>ishiura masakatsu</w:t>
              <w:br/>
              <w:t>鳥取県/宮城野</w:t>
            </w:r>
          </w:p>
        </w:tc>
        <w:tc>
          <w:tcPr>
            <w:tcW w:type="dxa" w:w="1102"/>
          </w:tcPr>
          <w:p>
            <w:r>
              <w:t>前頭十五枚目</w:t>
            </w:r>
          </w:p>
        </w:tc>
        <w:tc>
          <w:tcPr>
            <w:tcW w:type="dxa" w:w="1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50007.jp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豊響 隆太</w:t>
              <w:br/>
              <w:t>とよひびき りゅうた</w:t>
              <w:br/>
              <w:t>toyohibiki ryuuta</w:t>
              <w:br/>
              <w:t>山口県/境川</w:t>
            </w:r>
          </w:p>
        </w:tc>
      </w:tr>
      <w:tr>
        <w:tc>
          <w:tcPr>
            <w:tcW w:type="dxa" w:w="1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50119.jp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臥牙丸 勝</w:t>
              <w:br/>
              <w:t>ががまる まさる</w:t>
              <w:br/>
              <w:t>gagamaru masaru</w:t>
              <w:br/>
              <w:t>ジョージア/木瀬</w:t>
            </w:r>
          </w:p>
        </w:tc>
        <w:tc>
          <w:tcPr>
            <w:tcW w:type="dxa" w:w="1102"/>
          </w:tcPr>
          <w:p>
            <w:r>
              <w:t>前頭十六枚目</w:t>
            </w:r>
          </w:p>
        </w:tc>
        <w:tc>
          <w:tcPr>
            <w:tcW w:type="dxa" w:w="1024"/>
          </w:tcPr>
          <w:p/>
        </w:tc>
        <w:tc>
          <w:tcPr>
            <w:tcW w:type="dxa" w:w="2835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2" Type="http://schemas.openxmlformats.org/officeDocument/2006/relationships/numbering" Target="numbering.xml"/><Relationship Id="rId45" Type="http://schemas.openxmlformats.org/officeDocument/2006/relationships/image" Target="media/image37.jpg"/><Relationship Id="rId6" Type="http://schemas.openxmlformats.org/officeDocument/2006/relationships/webSettings" Target="webSettings.xml"/><Relationship Id="rId48" Type="http://schemas.openxmlformats.org/officeDocument/2006/relationships/image" Target="media/image40.jpg"/><Relationship Id="rId15" Type="http://schemas.openxmlformats.org/officeDocument/2006/relationships/image" Target="media/image7.jpg"/><Relationship Id="rId41" Type="http://schemas.openxmlformats.org/officeDocument/2006/relationships/image" Target="media/image33.jpg"/><Relationship Id="rId5" Type="http://schemas.openxmlformats.org/officeDocument/2006/relationships/settings" Target="settings.xml"/><Relationship Id="rId18" Type="http://schemas.openxmlformats.org/officeDocument/2006/relationships/image" Target="media/image10.jpg"/><Relationship Id="rId8" Type="http://schemas.openxmlformats.org/officeDocument/2006/relationships/theme" Target="theme/theme1.xml"/><Relationship Id="rId33" Type="http://schemas.openxmlformats.org/officeDocument/2006/relationships/image" Target="media/image25.jpg"/><Relationship Id="rId49" Type="http://schemas.openxmlformats.org/officeDocument/2006/relationships/image" Target="media/image41.jpg"/><Relationship Id="rId25" Type="http://schemas.openxmlformats.org/officeDocument/2006/relationships/image" Target="media/image17.jpg"/><Relationship Id="rId46" Type="http://schemas.openxmlformats.org/officeDocument/2006/relationships/image" Target="media/image38.jpg"/><Relationship Id="rId42" Type="http://schemas.openxmlformats.org/officeDocument/2006/relationships/image" Target="media/image34.jpg"/><Relationship Id="rId26" Type="http://schemas.openxmlformats.org/officeDocument/2006/relationships/image" Target="media/image18.jpg"/><Relationship Id="rId14" Type="http://schemas.openxmlformats.org/officeDocument/2006/relationships/image" Target="media/image6.jpg"/><Relationship Id="rId1" Type="http://schemas.openxmlformats.org/officeDocument/2006/relationships/customXml" Target="../customXml/item1.xml"/><Relationship Id="rId39" Type="http://schemas.openxmlformats.org/officeDocument/2006/relationships/image" Target="media/image31.jpg"/><Relationship Id="rId43" Type="http://schemas.openxmlformats.org/officeDocument/2006/relationships/image" Target="media/image35.jpg"/><Relationship Id="rId4" Type="http://schemas.microsoft.com/office/2007/relationships/stylesWithEffects" Target="stylesWithEffects.xml"/><Relationship Id="rId36" Type="http://schemas.openxmlformats.org/officeDocument/2006/relationships/image" Target="media/image28.jpg"/><Relationship Id="rId11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19" Type="http://schemas.openxmlformats.org/officeDocument/2006/relationships/image" Target="media/image11.jpg"/><Relationship Id="rId17" Type="http://schemas.openxmlformats.org/officeDocument/2006/relationships/image" Target="media/image9.jpg"/><Relationship Id="rId10" Type="http://schemas.openxmlformats.org/officeDocument/2006/relationships/image" Target="media/image2.jpg"/><Relationship Id="rId44" Type="http://schemas.openxmlformats.org/officeDocument/2006/relationships/image" Target="media/image36.jpg"/><Relationship Id="rId50" Type="http://schemas.openxmlformats.org/officeDocument/2006/relationships/image" Target="media/image42.jpg"/><Relationship Id="rId35" Type="http://schemas.openxmlformats.org/officeDocument/2006/relationships/image" Target="media/image27.jpg"/><Relationship Id="rId13" Type="http://schemas.openxmlformats.org/officeDocument/2006/relationships/image" Target="media/image5.jpg"/><Relationship Id="rId34" Type="http://schemas.openxmlformats.org/officeDocument/2006/relationships/image" Target="media/image26.jpg"/><Relationship Id="rId12" Type="http://schemas.openxmlformats.org/officeDocument/2006/relationships/image" Target="media/image4.jpg"/><Relationship Id="rId9" Type="http://schemas.openxmlformats.org/officeDocument/2006/relationships/image" Target="media/image1.jpg"/><Relationship Id="rId23" Type="http://schemas.openxmlformats.org/officeDocument/2006/relationships/image" Target="media/image15.jpg"/><Relationship Id="rId21" Type="http://schemas.openxmlformats.org/officeDocument/2006/relationships/image" Target="media/image13.jpg"/><Relationship Id="rId47" Type="http://schemas.openxmlformats.org/officeDocument/2006/relationships/image" Target="media/image39.jpg"/><Relationship Id="rId28" Type="http://schemas.openxmlformats.org/officeDocument/2006/relationships/image" Target="media/image20.jpg"/><Relationship Id="rId31" Type="http://schemas.openxmlformats.org/officeDocument/2006/relationships/image" Target="media/image23.jpg"/><Relationship Id="rId20" Type="http://schemas.openxmlformats.org/officeDocument/2006/relationships/image" Target="media/image12.jpg"/><Relationship Id="rId40" Type="http://schemas.openxmlformats.org/officeDocument/2006/relationships/image" Target="media/image32.jpg"/><Relationship Id="rId16" Type="http://schemas.openxmlformats.org/officeDocument/2006/relationships/image" Target="media/image8.jpg"/><Relationship Id="rId38" Type="http://schemas.openxmlformats.org/officeDocument/2006/relationships/image" Target="media/image30.jpg"/><Relationship Id="rId37" Type="http://schemas.openxmlformats.org/officeDocument/2006/relationships/image" Target="media/image29.jpg"/><Relationship Id="rId24" Type="http://schemas.openxmlformats.org/officeDocument/2006/relationships/image" Target="media/image16.jpg"/><Relationship Id="rId32" Type="http://schemas.openxmlformats.org/officeDocument/2006/relationships/image" Target="media/image24.jpg"/><Relationship Id="rId27" Type="http://schemas.openxmlformats.org/officeDocument/2006/relationships/image" Target="media/image19.jpg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