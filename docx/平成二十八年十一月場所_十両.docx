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番付表</w:t>
      </w:r>
    </w:p>
    <w:p>
      <w:pPr>
        <w:jc w:val="right"/>
      </w:pPr>
      <w:r>
        <w:t>平成二十八年十一月場所</w:t>
      </w:r>
    </w:p>
    <w:p>
      <w:pPr>
        <w:pStyle w:val="Heading1"/>
      </w:pPr>
      <w:r>
        <w:t>十両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102"/>
        <w:gridCol w:w="2835"/>
        <w:gridCol w:w="1260"/>
        <w:gridCol w:w="1102"/>
        <w:gridCol w:w="2835"/>
      </w:tblGrid>
      <w:tr>
        <w:tc>
          <w:tcPr>
            <w:tcW w:type="dxa" w:w="1102"/>
          </w:tcPr>
          <w:p>
            <w:r>
              <w:t>東</w:t>
            </w:r>
          </w:p>
        </w:tc>
        <w:tc>
          <w:tcPr>
            <w:tcW w:type="dxa" w:w="2835"/>
          </w:tcPr>
          <w:p/>
        </w:tc>
        <w:tc>
          <w:tcPr>
            <w:tcW w:type="dxa" w:w="787"/>
          </w:tcPr>
          <w:p>
            <w:r>
              <w:t>番付</w:t>
            </w:r>
          </w:p>
        </w:tc>
        <w:tc>
          <w:tcPr>
            <w:tcW w:type="dxa" w:w="1102"/>
          </w:tcPr>
          <w:p>
            <w:r>
              <w:t>西</w:t>
            </w:r>
          </w:p>
        </w:tc>
        <w:tc>
          <w:tcPr>
            <w:tcW w:type="dxa" w:w="2835"/>
          </w:tcPr>
          <w:p/>
        </w:tc>
      </w:tr>
      <w:tr>
        <w:tc>
          <w:tcPr>
            <w:tcW w:type="dxa" w:w="1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70085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千代丸 一樹</w:t>
              <w:br/>
              <w:t>ちよまる かずき</w:t>
              <w:br/>
              <w:t>chiyomaru kazuki</w:t>
              <w:br/>
              <w:t>鹿児島県/九重</w:t>
            </w:r>
          </w:p>
        </w:tc>
        <w:tc>
          <w:tcPr>
            <w:tcW w:type="dxa" w:w="787"/>
          </w:tcPr>
          <w:p>
            <w:r>
              <w:t>十両筆頭</w:t>
            </w:r>
          </w:p>
        </w:tc>
        <w:tc>
          <w:tcPr>
            <w:tcW w:type="dxa" w:w="1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70047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天風 浩一</w:t>
              <w:br/>
              <w:t>あまかぜ こういち</w:t>
              <w:br/>
              <w:t>amakaze kouichi</w:t>
              <w:br/>
              <w:t>香川県/尾車</w:t>
            </w:r>
          </w:p>
        </w:tc>
      </w:tr>
      <w:tr>
        <w:tc>
          <w:tcPr>
            <w:tcW w:type="dxa" w:w="1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70057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琴恵光 充憲</w:t>
              <w:br/>
              <w:t>ことえこう みつのり</w:t>
              <w:br/>
              <w:t>kotoekou mitsunori</w:t>
              <w:br/>
              <w:t>宮崎県/佐渡ヶ嶽</w:t>
            </w:r>
          </w:p>
        </w:tc>
        <w:tc>
          <w:tcPr>
            <w:tcW w:type="dxa" w:w="787"/>
          </w:tcPr>
          <w:p>
            <w:r>
              <w:t>十両二枚目</w:t>
            </w:r>
          </w:p>
        </w:tc>
        <w:tc>
          <w:tcPr>
            <w:tcW w:type="dxa" w:w="1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00024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千代皇 王代仁</w:t>
              <w:br/>
              <w:t>ちよおう みよひと</w:t>
              <w:br/>
              <w:t>chiyoou miyohito</w:t>
              <w:br/>
              <w:t>鹿児島県/九重</w:t>
            </w:r>
          </w:p>
        </w:tc>
      </w:tr>
      <w:tr>
        <w:tc>
          <w:tcPr>
            <w:tcW w:type="dxa" w:w="1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90002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徳勝龍 誠</w:t>
              <w:br/>
              <w:t>とくしょうりゅう まこと</w:t>
              <w:br/>
              <w:t>tokushouryuu makoto</w:t>
              <w:br/>
              <w:t>奈良県/木瀬</w:t>
            </w:r>
          </w:p>
        </w:tc>
        <w:tc>
          <w:tcPr>
            <w:tcW w:type="dxa" w:w="787"/>
          </w:tcPr>
          <w:p>
            <w:r>
              <w:t>十両三枚目</w:t>
            </w:r>
          </w:p>
        </w:tc>
        <w:tc>
          <w:tcPr>
            <w:tcW w:type="dxa" w:w="1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40083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佐藤 貴信</w:t>
              <w:br/>
              <w:t>さとう たかのぶ</w:t>
              <w:br/>
              <w:t>satou takanobu</w:t>
              <w:br/>
              <w:t>兵庫県/貴乃花</w:t>
            </w:r>
          </w:p>
        </w:tc>
      </w:tr>
      <w:tr>
        <w:tc>
          <w:tcPr>
            <w:tcW w:type="dxa" w:w="1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300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阿武咲 奎也</w:t>
              <w:br/>
              <w:t>おうのしょう ふみや</w:t>
              <w:br/>
              <w:t>ounoshou fumiya</w:t>
              <w:br/>
              <w:t>青森県/阿武松</w:t>
            </w:r>
          </w:p>
        </w:tc>
        <w:tc>
          <w:tcPr>
            <w:tcW w:type="dxa" w:w="787"/>
          </w:tcPr>
          <w:p>
            <w:r>
              <w:t>十両四枚目</w:t>
            </w:r>
          </w:p>
        </w:tc>
        <w:tc>
          <w:tcPr>
            <w:tcW w:type="dxa" w:w="1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20003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大栄翔 勇人</w:t>
              <w:br/>
              <w:t>だいえいしょう はやと</w:t>
              <w:br/>
              <w:t>daieishou hayato</w:t>
              <w:br/>
              <w:t>埼玉県/追手風</w:t>
            </w:r>
          </w:p>
        </w:tc>
      </w:tr>
      <w:tr>
        <w:tc>
          <w:tcPr>
            <w:tcW w:type="dxa" w:w="1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50028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宇良 和輝</w:t>
              <w:br/>
              <w:t>うら かずき</w:t>
              <w:br/>
              <w:t>ura kazuki</w:t>
              <w:br/>
              <w:t>大阪府/木瀬</w:t>
            </w:r>
          </w:p>
        </w:tc>
        <w:tc>
          <w:tcPr>
            <w:tcW w:type="dxa" w:w="787"/>
          </w:tcPr>
          <w:p>
            <w:r>
              <w:t>十両五枚目</w:t>
            </w:r>
          </w:p>
        </w:tc>
        <w:tc>
          <w:tcPr>
            <w:tcW w:type="dxa" w:w="1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40002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剣翔 桃太郎</w:t>
              <w:br/>
              <w:t>つるぎしょう ももたろう</w:t>
              <w:br/>
              <w:t>tsurugishou momotarou</w:t>
              <w:br/>
              <w:t>東京都/追手風</w:t>
            </w:r>
          </w:p>
        </w:tc>
      </w:tr>
      <w:tr>
        <w:tc>
          <w:tcPr>
            <w:tcW w:type="dxa" w:w="1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20005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大砂嵐 金崇郎</w:t>
              <w:br/>
              <w:t>おおすなあらし きんたろう</w:t>
              <w:br/>
              <w:t>oosunaarashi kintarou</w:t>
              <w:br/>
              <w:t>エジプト/大嶽</w:t>
            </w:r>
          </w:p>
        </w:tc>
        <w:tc>
          <w:tcPr>
            <w:tcW w:type="dxa" w:w="787"/>
          </w:tcPr>
          <w:p>
            <w:r>
              <w:t>十両六枚目</w:t>
            </w:r>
          </w:p>
        </w:tc>
        <w:tc>
          <w:tcPr>
            <w:tcW w:type="dxa" w:w="1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80097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東龍 強</w:t>
              <w:br/>
              <w:t>あずまりゅう つよし</w:t>
              <w:br/>
              <w:t>azumaryuu tsuyoshi</w:t>
              <w:br/>
              <w:t>モンゴル/玉ノ井</w:t>
            </w:r>
          </w:p>
        </w:tc>
      </w:tr>
      <w:tr>
        <w:tc>
          <w:tcPr>
            <w:tcW w:type="dxa" w:w="1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20064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阿夢露 光大</w:t>
              <w:br/>
              <w:t>あむうる みつひろ</w:t>
              <w:br/>
              <w:t>amuuru mitsuhiro</w:t>
              <w:br/>
              <w:t>ロシア/阿武松</w:t>
            </w:r>
          </w:p>
        </w:tc>
        <w:tc>
          <w:tcPr>
            <w:tcW w:type="dxa" w:w="787"/>
          </w:tcPr>
          <w:p>
            <w:r>
              <w:t>十両七枚目</w:t>
            </w:r>
          </w:p>
        </w:tc>
        <w:tc>
          <w:tcPr>
            <w:tcW w:type="dxa" w:w="1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50074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旭日松 広太</w:t>
              <w:br/>
              <w:t>あさひしょう こうた</w:t>
              <w:br/>
              <w:t>asahishou kouta</w:t>
              <w:br/>
              <w:t>千葉県/友綱</w:t>
            </w:r>
          </w:p>
        </w:tc>
      </w:tr>
      <w:tr>
        <w:tc>
          <w:tcPr>
            <w:tcW w:type="dxa" w:w="1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01080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安美錦 竜児</w:t>
              <w:br/>
              <w:t>あみにしき りゅうじ</w:t>
              <w:br/>
              <w:t>aminishiki ryuuji</w:t>
              <w:br/>
              <w:t>青森県/伊勢ヶ濱</w:t>
            </w:r>
          </w:p>
        </w:tc>
        <w:tc>
          <w:tcPr>
            <w:tcW w:type="dxa" w:w="787"/>
          </w:tcPr>
          <w:p>
            <w:r>
              <w:t>十両八枚目</w:t>
            </w:r>
          </w:p>
        </w:tc>
        <w:tc>
          <w:tcPr>
            <w:tcW w:type="dxa" w:w="1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80006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誉富士 歓之</w:t>
              <w:br/>
              <w:t>ほまれふじ よしゆき</w:t>
              <w:br/>
              <w:t>homarefuji yoshiyuki</w:t>
              <w:br/>
              <w:t>青森県/伊勢ヶ濱</w:t>
            </w:r>
          </w:p>
        </w:tc>
      </w:tr>
      <w:tr>
        <w:tc>
          <w:tcPr>
            <w:tcW w:type="dxa" w:w="1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20027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北はり磨 聖也</w:t>
              <w:br/>
              <w:t>きたはりま せいや</w:t>
              <w:br/>
              <w:t>kitaharima seiya</w:t>
              <w:br/>
              <w:t>兵庫県/山響</w:t>
            </w:r>
          </w:p>
        </w:tc>
        <w:tc>
          <w:tcPr>
            <w:tcW w:type="dxa" w:w="787"/>
          </w:tcPr>
          <w:p>
            <w:r>
              <w:t>十両九枚目</w:t>
            </w:r>
          </w:p>
        </w:tc>
        <w:tc>
          <w:tcPr>
            <w:tcW w:type="dxa" w:w="1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02198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朝赤龍 太郎</w:t>
              <w:br/>
              <w:t>あさせきりゅう たろう</w:t>
              <w:br/>
              <w:t>asasekiryuu tarou</w:t>
              <w:br/>
              <w:t>モンゴル/高砂</w:t>
            </w:r>
          </w:p>
        </w:tc>
      </w:tr>
      <w:tr>
        <w:tc>
          <w:tcPr>
            <w:tcW w:type="dxa" w:w="1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01810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北太樹 明義</w:t>
              <w:br/>
              <w:t>きたたいき あけよし</w:t>
              <w:br/>
              <w:t>kitataiki akeyoshi</w:t>
              <w:br/>
              <w:t>東京都/山響</w:t>
            </w:r>
          </w:p>
        </w:tc>
        <w:tc>
          <w:tcPr>
            <w:tcW w:type="dxa" w:w="787"/>
          </w:tcPr>
          <w:p>
            <w:r>
              <w:t>十両十枚目</w:t>
            </w:r>
          </w:p>
        </w:tc>
        <w:tc>
          <w:tcPr>
            <w:tcW w:type="dxa" w:w="1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20031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山口 雅弘</w:t>
              <w:br/>
              <w:t>だいきほう まさひろ</w:t>
              <w:br/>
              <w:t>daikihou masahiro</w:t>
              <w:br/>
              <w:t>福岡県/宮城野</w:t>
            </w:r>
          </w:p>
        </w:tc>
      </w:tr>
      <w:tr>
        <w:tc>
          <w:tcPr>
            <w:tcW w:type="dxa" w:w="1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80001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旭大星 託也</w:t>
              <w:br/>
              <w:t>きょくたいせい たくや</w:t>
              <w:br/>
              <w:t>kyokutaisei takuya</w:t>
              <w:br/>
              <w:t>北海道/友綱</w:t>
            </w:r>
          </w:p>
        </w:tc>
        <w:tc>
          <w:tcPr>
            <w:tcW w:type="dxa" w:w="787"/>
          </w:tcPr>
          <w:p>
            <w:r>
              <w:t>十両十一枚目</w:t>
            </w:r>
          </w:p>
        </w:tc>
        <w:tc>
          <w:tcPr>
            <w:tcW w:type="dxa" w:w="1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50105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青狼 武士</w:t>
              <w:br/>
              <w:t>せいろう たけし</w:t>
              <w:br/>
              <w:t>seirou takeshi</w:t>
              <w:br/>
              <w:t>モンゴル/錣山</w:t>
            </w:r>
          </w:p>
        </w:tc>
      </w:tr>
      <w:tr>
        <w:tc>
          <w:tcPr>
            <w:tcW w:type="dxa" w:w="1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30002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大翔鵬 清洋</w:t>
              <w:br/>
              <w:t>だいしょうほう きよひろ</w:t>
              <w:br/>
              <w:t>daishouhou kiyohiro</w:t>
              <w:br/>
              <w:t>モンゴル/追手風</w:t>
            </w:r>
          </w:p>
        </w:tc>
        <w:tc>
          <w:tcPr>
            <w:tcW w:type="dxa" w:w="787"/>
          </w:tcPr>
          <w:p>
            <w:r>
              <w:t>十両十二枚目</w:t>
            </w:r>
          </w:p>
        </w:tc>
        <w:tc>
          <w:tcPr>
            <w:tcW w:type="dxa" w:w="1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60020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小柳 亮太</w:t>
              <w:br/>
              <w:t>おやなぎ りょうた</w:t>
              <w:br/>
              <w:t>oyanagi ryouta</w:t>
              <w:br/>
              <w:t>新潟県/時津風</w:t>
            </w:r>
          </w:p>
        </w:tc>
      </w:tr>
      <w:tr>
        <w:tc>
          <w:tcPr>
            <w:tcW w:type="dxa" w:w="1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60023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竜電 剛至</w:t>
              <w:br/>
              <w:t>りゅうでん ごうし</w:t>
              <w:br/>
              <w:t>ryuuden goushi</w:t>
              <w:br/>
              <w:t>山梨県/高田川</w:t>
            </w:r>
          </w:p>
        </w:tc>
        <w:tc>
          <w:tcPr>
            <w:tcW w:type="dxa" w:w="787"/>
          </w:tcPr>
          <w:p>
            <w:r>
              <w:t>十両十三枚目</w:t>
            </w:r>
          </w:p>
        </w:tc>
        <w:tc>
          <w:tcPr>
            <w:tcW w:type="dxa" w:w="1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30011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佐田の富士 哲博</w:t>
              <w:br/>
              <w:t>さだのふじ あきひろ</w:t>
              <w:br/>
              <w:t>sadanofuji akihiro</w:t>
              <w:br/>
              <w:t>長崎県/境川</w:t>
            </w:r>
          </w:p>
        </w:tc>
      </w:tr>
      <w:tr>
        <w:tc>
          <w:tcPr>
            <w:tcW w:type="dxa" w:w="1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40046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里山 浩作</w:t>
              <w:br/>
              <w:t>さとやま こうさく</w:t>
              <w:br/>
              <w:t>satoyama kousaku</w:t>
              <w:br/>
              <w:t>鹿児島県/尾上</w:t>
            </w:r>
          </w:p>
        </w:tc>
        <w:tc>
          <w:tcPr>
            <w:tcW w:type="dxa" w:w="787"/>
          </w:tcPr>
          <w:p>
            <w:r>
              <w:t>十両十四枚目</w:t>
            </w:r>
          </w:p>
        </w:tc>
        <w:tc>
          <w:tcPr>
            <w:tcW w:type="dxa" w:w="1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0000" cy="600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10029.jp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r>
              <w:t>明生 力</w:t>
              <w:br/>
              <w:t>めいせい ちから</w:t>
              <w:br/>
              <w:t>meisei chikara</w:t>
              <w:br/>
              <w:t>鹿児島県/立浪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6" Type="http://schemas.openxmlformats.org/officeDocument/2006/relationships/image" Target="media/image28.jpg"/><Relationship Id="rId11" Type="http://schemas.openxmlformats.org/officeDocument/2006/relationships/image" Target="media/image3.jpg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30" Type="http://schemas.openxmlformats.org/officeDocument/2006/relationships/image" Target="media/image22.jpg"/><Relationship Id="rId2" Type="http://schemas.openxmlformats.org/officeDocument/2006/relationships/numbering" Target="numbering.xml"/><Relationship Id="rId17" Type="http://schemas.openxmlformats.org/officeDocument/2006/relationships/image" Target="media/image9.jpg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9" Type="http://schemas.openxmlformats.org/officeDocument/2006/relationships/image" Target="media/image21.jpg"/><Relationship Id="rId35" Type="http://schemas.openxmlformats.org/officeDocument/2006/relationships/image" Target="media/image27.jpg"/><Relationship Id="rId15" Type="http://schemas.openxmlformats.org/officeDocument/2006/relationships/image" Target="media/image7.jpg"/><Relationship Id="rId24" Type="http://schemas.openxmlformats.org/officeDocument/2006/relationships/image" Target="media/image16.jpg"/><Relationship Id="rId5" Type="http://schemas.openxmlformats.org/officeDocument/2006/relationships/settings" Target="settings.xml"/><Relationship Id="rId18" Type="http://schemas.openxmlformats.org/officeDocument/2006/relationships/image" Target="media/image10.jpg"/><Relationship Id="rId32" Type="http://schemas.openxmlformats.org/officeDocument/2006/relationships/image" Target="media/image24.jpg"/><Relationship Id="rId12" Type="http://schemas.openxmlformats.org/officeDocument/2006/relationships/image" Target="media/image4.jpg"/><Relationship Id="rId8" Type="http://schemas.openxmlformats.org/officeDocument/2006/relationships/theme" Target="theme/theme1.xml"/><Relationship Id="rId33" Type="http://schemas.openxmlformats.org/officeDocument/2006/relationships/image" Target="media/image25.jpg"/><Relationship Id="rId23" Type="http://schemas.openxmlformats.org/officeDocument/2006/relationships/image" Target="media/image15.jpg"/><Relationship Id="rId21" Type="http://schemas.openxmlformats.org/officeDocument/2006/relationships/image" Target="media/image13.jpg"/><Relationship Id="rId28" Type="http://schemas.openxmlformats.org/officeDocument/2006/relationships/image" Target="media/image20.jpg"/><Relationship Id="rId31" Type="http://schemas.openxmlformats.org/officeDocument/2006/relationships/image" Target="media/image23.jpg"/><Relationship Id="rId25" Type="http://schemas.openxmlformats.org/officeDocument/2006/relationships/image" Target="media/image17.jpg"/><Relationship Id="rId20" Type="http://schemas.openxmlformats.org/officeDocument/2006/relationships/image" Target="media/image12.jpg"/><Relationship Id="rId26" Type="http://schemas.openxmlformats.org/officeDocument/2006/relationships/image" Target="media/image18.jpg"/><Relationship Id="rId34" Type="http://schemas.openxmlformats.org/officeDocument/2006/relationships/image" Target="media/image26.jpg"/><Relationship Id="rId14" Type="http://schemas.openxmlformats.org/officeDocument/2006/relationships/image" Target="media/image6.jpg"/><Relationship Id="rId16" Type="http://schemas.openxmlformats.org/officeDocument/2006/relationships/image" Target="media/image8.jpg"/><Relationship Id="rId19" Type="http://schemas.openxmlformats.org/officeDocument/2006/relationships/image" Target="media/image11.jpg"/><Relationship Id="rId10" Type="http://schemas.openxmlformats.org/officeDocument/2006/relationships/image" Target="media/image2.jpg"/><Relationship Id="rId9" Type="http://schemas.openxmlformats.org/officeDocument/2006/relationships/image" Target="media/image1.jpg"/><Relationship Id="rId4" Type="http://schemas.microsoft.com/office/2007/relationships/stylesWithEffects" Target="stylesWithEffects.xml"/><Relationship Id="rId27" Type="http://schemas.openxmlformats.org/officeDocument/2006/relationships/image" Target="media/image19.jpg"/><Relationship Id="rId22" Type="http://schemas.openxmlformats.org/officeDocument/2006/relationships/image" Target="media/image1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